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Smart Price Updater - Client Documentation</w:t>
      </w:r>
    </w:p>
    <w:p>
      <w:pPr>
        <w:pStyle w:val="Heading1"/>
      </w:pPr>
      <w:r>
        <w:t>📌 Introduction</w:t>
      </w:r>
    </w:p>
    <w:p>
      <w:r>
        <w:t>The Smart Price Updater automates the daily update of POS (Point of Sale) product prices. It integrates with Google Sheets to fetch the latest price list, processes price changes, updates records, generates CSV reports, sends email notifications, and logs all updates into a Postgres database. This reduces manual work, minimizes errors, and ensures transparency.</w:t>
      </w:r>
    </w:p>
    <w:p>
      <w:pPr>
        <w:pStyle w:val="Heading1"/>
      </w:pPr>
      <w:r>
        <w:t>✨ Key Features</w:t>
      </w:r>
    </w:p>
    <w:p>
      <w:r>
        <w:t>• Automated daily scheduling</w:t>
      </w:r>
    </w:p>
    <w:p>
      <w:r>
        <w:t>• Reads and updates Google Sheets</w:t>
      </w:r>
    </w:p>
    <w:p>
      <w:r>
        <w:t>• Smart parsing to detect price changes</w:t>
      </w:r>
    </w:p>
    <w:p>
      <w:r>
        <w:t>• Exports updated price list as CSV</w:t>
      </w:r>
    </w:p>
    <w:p>
      <w:r>
        <w:t>• Sends email notifications with attachments</w:t>
      </w:r>
    </w:p>
    <w:p>
      <w:r>
        <w:t>• Logs updates in Postgres database</w:t>
      </w:r>
    </w:p>
    <w:p>
      <w:pPr>
        <w:pStyle w:val="Heading1"/>
      </w:pPr>
      <w:r>
        <w:t>⚙️ Workflow Overview</w:t>
      </w:r>
    </w:p>
    <w:p>
      <w:r>
        <w:t>1. Daily Schedule – Workflow runs every 24 hours</w:t>
      </w:r>
    </w:p>
    <w:p>
      <w:r>
        <w:t>2. Read POS Price List – Fetches data from Google Sheets</w:t>
      </w:r>
    </w:p>
    <w:p>
      <w:r>
        <w:t>3. Parse Price Data – Detects and calculates price changes</w:t>
      </w:r>
    </w:p>
    <w:p>
      <w:r>
        <w:t>4. Update Google Sheet – Applies new prices to the sheet</w:t>
      </w:r>
    </w:p>
    <w:p>
      <w:r>
        <w:t>5. Convert &amp; Save File – Exports updated list as CSV</w:t>
      </w:r>
    </w:p>
    <w:p>
      <w:r>
        <w:t>6. Send Email – Shares updated list with stakeholders</w:t>
      </w:r>
    </w:p>
    <w:p>
      <w:r>
        <w:t>7. Log to Database – Stores summary in Postgres for auditing</w:t>
      </w:r>
    </w:p>
    <w:p>
      <w:pPr>
        <w:pStyle w:val="Heading1"/>
      </w:pPr>
      <w:r>
        <w:t>✅ Benefits for Client</w:t>
      </w:r>
    </w:p>
    <w:p>
      <w:r>
        <w:t>• Eliminates manual price updates</w:t>
      </w:r>
    </w:p>
    <w:p>
      <w:r>
        <w:t>• Reduces errors in pricing</w:t>
      </w:r>
    </w:p>
    <w:p>
      <w:r>
        <w:t>• Provides transparency with logs and reports</w:t>
      </w:r>
    </w:p>
    <w:p>
      <w:r>
        <w:t>• Saves time and ensures accuracy</w:t>
      </w:r>
    </w:p>
    <w:p>
      <w:pPr>
        <w:pStyle w:val="Heading1"/>
      </w:pPr>
      <w:r>
        <w:t>📧 Outputs</w:t>
      </w:r>
    </w:p>
    <w:p>
      <w:r>
        <w:t>- Updated Google Sheet with new prices</w:t>
        <w:br/>
        <w:t>- Exported CSV file</w:t>
        <w:br/>
        <w:t>- Email notification with attachment</w:t>
        <w:br/>
        <w:t>- Log entry in Postgres database</w:t>
      </w:r>
    </w:p>
    <w:p>
      <w:pPr>
        <w:pStyle w:val="Heading1"/>
      </w:pPr>
      <w:r>
        <w:t>📜 Summary</w:t>
      </w:r>
    </w:p>
    <w:p>
      <w:r>
        <w:t>The Smart Price Updater provides a complete automation solution for managing POS product prices. It is reliable, transparent, and designed to simplify daily operations for your business.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